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NET Framework - </w:t>
        <w:br/>
        <w:t xml:space="preserve">          Platform SDK specializes in developing applications for Windows 2000, XP and Windows Server 2003... NET Framework SDK is dedicated to developing applications for.NET Framework 1.1 and.NET Framework 2.0.</w:t>
      </w:r>
    </w:p>
    <w:p>
      <w:r>
        <w:t xml:space="preserve">compiler - </w:t>
        <w:br/>
        <w:t xml:space="preserve">          GCC is a compiler while Python is an interpreter.</w:t>
      </w:r>
    </w:p>
    <w:p>
      <w:r>
        <w:t xml:space="preserve">ECMAScript - </w:t>
        <w:br/>
        <w:t xml:space="preserve">          SpiderMonkey is a cross-platform engine written in C++ which implements ECMAScript, a standard developed from JavaScript.</w:t>
      </w:r>
    </w:p>
    <w:p>
      <w:r>
        <w:t xml:space="preserve">elegant code - </w:t>
        <w:br/>
        <w:t xml:space="preserve">          Nexnet, Cynder... Incredible, elegant code work.</w:t>
      </w:r>
    </w:p>
    <w:p>
      <w:r>
        <w:t xml:space="preserve">interpreter - </w:t>
        <w:br/>
        <w:t xml:space="preserve">          The family was assisted by their counsel and an interpreter.</w:t>
      </w:r>
    </w:p>
    <w:p>
      <w:r>
        <w:t xml:space="preserve">Java - </w:t>
        <w:br/>
        <w:t>Java Gold was introduced on the market in 1997.</w:t>
      </w:r>
    </w:p>
    <w:p>
      <w:r>
        <w:t xml:space="preserve">JavaScript - </w:t>
        <w:br/>
        <w:t xml:space="preserve">          Please enable JavaScript to shop at our site.</w:t>
      </w:r>
    </w:p>
    <w:p>
      <w:r>
        <w:t xml:space="preserve">multi-paradigm language - </w:t>
        <w:br/>
        <w:t xml:space="preserve">          Racket (formerly PLT Scheme) is a general-purpose, multi-paradigm programming language based on the Scheme dialect of Lisp.</w:t>
      </w:r>
    </w:p>
    <w:p>
      <w:r>
        <w:t xml:space="preserve">object-oriented language - </w:t>
        <w:br/>
        <w:t xml:space="preserve">          But I don't need the object-oriented language, okay?</w:t>
      </w:r>
    </w:p>
    <w:p>
      <w:r>
        <w:t xml:space="preserve">Perl - </w:t>
        <w:br/>
        <w:t xml:space="preserve">          Plain Old Documentation (pod) is a lightweight markup language used to document the Perl programming language.</w:t>
      </w:r>
    </w:p>
    <w:p>
      <w:r>
        <w:t xml:space="preserve">PHP (PHP Hypertext Preprocessor) - </w:t>
        <w:br/>
        <w:t>PHP, which stands for "PHP: Hypertext Preprocessor" is a widely-used Open Source general-purpose scripting language that is especially suited for Web development and can be embedded into HTML.</w:t>
      </w:r>
    </w:p>
    <w:p>
      <w:r>
        <w:t xml:space="preserve">portability - </w:t>
        <w:br/>
        <w:t xml:space="preserve">          This made portability difficult and kept most painting activities confined to the studio.</w:t>
      </w:r>
    </w:p>
    <w:p>
      <w:r>
        <w:t xml:space="preserve">procedural language - </w:t>
        <w:br/>
        <w:t xml:space="preserve">          The Euphoria language is a general purpose procedural language that focuses on simplicity, legibility, rapid development and performance via several means.</w:t>
      </w:r>
    </w:p>
    <w:p>
      <w:r>
        <w:t xml:space="preserve">Python - </w:t>
        <w:br/>
        <w:t>Python's attacking us like we attacked him.</w:t>
      </w:r>
    </w:p>
    <w:p>
      <w:r>
        <w:t xml:space="preserve">Ruby - </w:t>
        <w:br/>
        <w:t xml:space="preserve">          Phone calls to Ruby for one.</w:t>
      </w:r>
    </w:p>
    <w:p>
      <w:r>
        <w:t xml:space="preserve">syntax - </w:t>
        <w:br/>
        <w:t xml:space="preserve">          The syntax is unusual, but all forms of Bajoran share certain root ideograms.</w:t>
      </w:r>
    </w:p>
    <w:p>
      <w:r>
        <w:t xml:space="preserve">VB (Visual Basic) - </w:t>
        <w:br/>
        <w:t xml:space="preserve">          HTML XML editor, PHP editor, C C ++ editor, VB Visual Basic editor, Assembler asm editor, SQL editor, DOS editor.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